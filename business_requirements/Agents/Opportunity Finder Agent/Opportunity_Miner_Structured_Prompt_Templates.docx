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Opportunity Miner Agent – Structured Prompt Templates</w:t>
      </w:r>
    </w:p>
    <w:p>
      <w:pPr>
        <w:pStyle w:val="Heading2"/>
      </w:pPr>
      <w:r>
        <w:t>Unit Price Reduction</w:t>
      </w:r>
    </w:p>
    <w:p>
      <w:r>
        <w:t>Category: Price-Based</w:t>
      </w:r>
    </w:p>
    <w:p>
      <w:r>
        <w:t>Intent: detect_unit_price_reduction_opportunity</w:t>
      </w:r>
    </w:p>
    <w:p>
      <w:r>
        <w:t>Description: Identify cost savings or value enhancement opportunities through 'Unit Price Reduction' initiatives within the 'Price-Based' category.</w:t>
      </w:r>
    </w:p>
    <w:p>
      <w:r>
        <w:t>Prompt Template:</w:t>
      </w:r>
    </w:p>
    <w:p>
      <w:pPr>
        <w:pStyle w:val="IntenseQuote"/>
      </w:pPr>
      <w:r>
        <w:t>Analyze procurement and commercial data related to 'Unit Price Reduction'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Volume Discounts</w:t>
      </w:r>
    </w:p>
    <w:p>
      <w:r>
        <w:t>Category: Price-Based</w:t>
      </w:r>
    </w:p>
    <w:p>
      <w:r>
        <w:t>Intent: detect_volume_discounts_opportunity</w:t>
      </w:r>
    </w:p>
    <w:p>
      <w:r>
        <w:t>Description: Identify cost savings or value enhancement opportunities through 'Volume Discounts' initiatives within the 'Price-Based' category.</w:t>
      </w:r>
    </w:p>
    <w:p>
      <w:r>
        <w:t>Prompt Template:</w:t>
      </w:r>
    </w:p>
    <w:p>
      <w:pPr>
        <w:pStyle w:val="IntenseQuote"/>
      </w:pPr>
      <w:r>
        <w:t>Analyze procurement and commercial data related to 'Volume Discounts'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Early Payment Discounts</w:t>
      </w:r>
    </w:p>
    <w:p>
      <w:r>
        <w:t>Category: Price-Based</w:t>
      </w:r>
    </w:p>
    <w:p>
      <w:r>
        <w:t>Intent: detect_early_payment_discounts_opportunity</w:t>
      </w:r>
    </w:p>
    <w:p>
      <w:r>
        <w:t>Description: Identify cost savings or value enhancement opportunities through 'Early Payment Discounts' initiatives within the 'Price-Based' category.</w:t>
      </w:r>
    </w:p>
    <w:p>
      <w:r>
        <w:t>Prompt Template:</w:t>
      </w:r>
    </w:p>
    <w:p>
      <w:pPr>
        <w:pStyle w:val="IntenseQuote"/>
      </w:pPr>
      <w:r>
        <w:t>Analyze procurement and commercial data related to 'Early Payment Discounts'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Benchmarking-Based Reductions</w:t>
      </w:r>
    </w:p>
    <w:p>
      <w:r>
        <w:t>Category: Price-Based</w:t>
      </w:r>
    </w:p>
    <w:p>
      <w:r>
        <w:t>Intent: detect_benchmarking_based_reductions_opportunity</w:t>
      </w:r>
    </w:p>
    <w:p>
      <w:r>
        <w:t>Description: Identify cost savings or value enhancement opportunities through 'Benchmarking-Based Reductions' initiatives within the 'Price-Based' category.</w:t>
      </w:r>
    </w:p>
    <w:p>
      <w:r>
        <w:t>Prompt Template:</w:t>
      </w:r>
    </w:p>
    <w:p>
      <w:pPr>
        <w:pStyle w:val="IntenseQuote"/>
      </w:pPr>
      <w:r>
        <w:t>Analyze procurement and commercial data related to 'Benchmarking-Based Reductions'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Index-Linked Pricing Adjustments</w:t>
      </w:r>
    </w:p>
    <w:p>
      <w:r>
        <w:t>Category: Price-Based</w:t>
      </w:r>
    </w:p>
    <w:p>
      <w:r>
        <w:t>Intent: detect_index_linked_pricing_adjustments_opportunity</w:t>
      </w:r>
    </w:p>
    <w:p>
      <w:r>
        <w:t>Description: Identify cost savings or value enhancement opportunities through 'Index-Linked Pricing Adjustments' initiatives within the 'Price-Based' category.</w:t>
      </w:r>
    </w:p>
    <w:p>
      <w:r>
        <w:t>Prompt Template:</w:t>
      </w:r>
    </w:p>
    <w:p>
      <w:pPr>
        <w:pStyle w:val="IntenseQuote"/>
      </w:pPr>
      <w:r>
        <w:t>Analyze procurement and commercial data related to 'Index-Linked Pricing Adjustments'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Should-Cost Modelling</w:t>
      </w:r>
    </w:p>
    <w:p>
      <w:r>
        <w:t>Category: Price-Based</w:t>
      </w:r>
    </w:p>
    <w:p>
      <w:r>
        <w:t>Intent: detect_should_cost_modelling_opportunity</w:t>
      </w:r>
    </w:p>
    <w:p>
      <w:r>
        <w:t>Description: Identify cost savings or value enhancement opportunities through 'Should-Cost Modelling' initiatives within the 'Price-Based' category.</w:t>
      </w:r>
    </w:p>
    <w:p>
      <w:r>
        <w:t>Prompt Template:</w:t>
      </w:r>
    </w:p>
    <w:p>
      <w:pPr>
        <w:pStyle w:val="IntenseQuote"/>
      </w:pPr>
      <w:r>
        <w:t>Analyze procurement and commercial data related to 'Should-Cost Modelling'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Bundled Pricing</w:t>
      </w:r>
    </w:p>
    <w:p>
      <w:r>
        <w:t>Category: Price-Based</w:t>
      </w:r>
    </w:p>
    <w:p>
      <w:r>
        <w:t>Intent: detect_bundled_pricing_opportunity</w:t>
      </w:r>
    </w:p>
    <w:p>
      <w:r>
        <w:t>Description: Identify cost savings or value enhancement opportunities through 'Bundled Pricing' initiatives within the 'Price-Based' category.</w:t>
      </w:r>
    </w:p>
    <w:p>
      <w:r>
        <w:t>Prompt Template:</w:t>
      </w:r>
    </w:p>
    <w:p>
      <w:pPr>
        <w:pStyle w:val="IntenseQuote"/>
      </w:pPr>
      <w:r>
        <w:t>Analyze procurement and commercial data related to 'Bundled Pricing'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Zero-Based Budgeting Challenges</w:t>
      </w:r>
    </w:p>
    <w:p>
      <w:r>
        <w:t>Category: Price-Based</w:t>
      </w:r>
    </w:p>
    <w:p>
      <w:r>
        <w:t>Intent: detect_zero_based_budgeting_challenges_opportunity</w:t>
      </w:r>
    </w:p>
    <w:p>
      <w:r>
        <w:t>Description: Identify cost savings or value enhancement opportunities through 'Zero-Based Budgeting Challenges' initiatives within the 'Price-Based' category.</w:t>
      </w:r>
    </w:p>
    <w:p>
      <w:r>
        <w:t>Prompt Template:</w:t>
      </w:r>
    </w:p>
    <w:p>
      <w:pPr>
        <w:pStyle w:val="IntenseQuote"/>
      </w:pPr>
      <w:r>
        <w:t>Analyze procurement and commercial data related to 'Zero-Based Budgeting Challenges'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Alternative Supplier Sourcing</w:t>
      </w:r>
    </w:p>
    <w:p>
      <w:r>
        <w:t>Category: Price-Based</w:t>
      </w:r>
    </w:p>
    <w:p>
      <w:r>
        <w:t>Intent: detect_alternative_supplier_sourcing_opportunity</w:t>
      </w:r>
    </w:p>
    <w:p>
      <w:r>
        <w:t>Description: Identify cost savings or value enhancement opportunities through 'Alternative Supplier Sourcing' initiatives within the 'Price-Based' category.</w:t>
      </w:r>
    </w:p>
    <w:p>
      <w:r>
        <w:t>Prompt Template:</w:t>
      </w:r>
    </w:p>
    <w:p>
      <w:pPr>
        <w:pStyle w:val="IntenseQuote"/>
      </w:pPr>
      <w:r>
        <w:t>Analyze procurement and commercial data related to 'Alternative Supplier Sourcing'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Reverse Auctions</w:t>
      </w:r>
    </w:p>
    <w:p>
      <w:r>
        <w:t>Category: Price-Based</w:t>
      </w:r>
    </w:p>
    <w:p>
      <w:r>
        <w:t>Intent: detect_reverse_auctions_opportunity</w:t>
      </w:r>
    </w:p>
    <w:p>
      <w:r>
        <w:t>Description: Identify cost savings or value enhancement opportunities through 'Reverse Auctions' initiatives within the 'Price-Based' category.</w:t>
      </w:r>
    </w:p>
    <w:p>
      <w:r>
        <w:t>Prompt Template:</w:t>
      </w:r>
    </w:p>
    <w:p>
      <w:pPr>
        <w:pStyle w:val="IntenseQuote"/>
      </w:pPr>
      <w:r>
        <w:t>Analyze procurement and commercial data related to 'Reverse Auctions' in the 'Price-Based'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Specification Simplification</w:t>
      </w:r>
    </w:p>
    <w:p>
      <w:r>
        <w:t>Category: Specification &amp; Demand</w:t>
      </w:r>
    </w:p>
    <w:p>
      <w:r>
        <w:t>Intent: detect_specification_simplification_opportunity</w:t>
      </w:r>
    </w:p>
    <w:p>
      <w:r>
        <w:t>Description: Identify cost savings or value enhancement opportunities through 'Specification Simplification' initiatives within the 'Specification &amp; Demand' category.</w:t>
      </w:r>
    </w:p>
    <w:p>
      <w:r>
        <w:t>Prompt Template:</w:t>
      </w:r>
    </w:p>
    <w:p>
      <w:pPr>
        <w:pStyle w:val="IntenseQuote"/>
      </w:pPr>
      <w:r>
        <w:t>Analyze procurement and commercial data related to 'Specification Simplification' in the 'Specification &amp; Demand'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Demand Aggregation</w:t>
      </w:r>
    </w:p>
    <w:p>
      <w:r>
        <w:t>Category: Specification &amp; Demand</w:t>
      </w:r>
    </w:p>
    <w:p>
      <w:r>
        <w:t>Intent: detect_demand_aggregation_opportunity</w:t>
      </w:r>
    </w:p>
    <w:p>
      <w:r>
        <w:t>Description: Identify cost savings or value enhancement opportunities through 'Demand Aggregation' initiatives within the 'Specification &amp; Demand' category.</w:t>
      </w:r>
    </w:p>
    <w:p>
      <w:r>
        <w:t>Prompt Template:</w:t>
      </w:r>
    </w:p>
    <w:p>
      <w:pPr>
        <w:pStyle w:val="IntenseQuote"/>
      </w:pPr>
      <w:r>
        <w:t>Analyze procurement and commercial data related to 'Demand Aggregation' in the 'Specification &amp; Demand'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Elimination of Tail Spend</w:t>
      </w:r>
    </w:p>
    <w:p>
      <w:r>
        <w:t>Category: Specification &amp; Demand</w:t>
      </w:r>
    </w:p>
    <w:p>
      <w:r>
        <w:t>Intent: detect_elimination_of_tail_spend_opportunity</w:t>
      </w:r>
    </w:p>
    <w:p>
      <w:r>
        <w:t>Description: Identify cost savings or value enhancement opportunities through 'Elimination of Tail Spend' initiatives within the 'Specification &amp; Demand' category.</w:t>
      </w:r>
    </w:p>
    <w:p>
      <w:r>
        <w:t>Prompt Template:</w:t>
      </w:r>
    </w:p>
    <w:p>
      <w:pPr>
        <w:pStyle w:val="IntenseQuote"/>
      </w:pPr>
      <w:r>
        <w:t>Analyze procurement and commercial data related to 'Elimination of Tail Spend' in the 'Specification &amp; Demand'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Standardisation of SKUs</w:t>
      </w:r>
    </w:p>
    <w:p>
      <w:r>
        <w:t>Category: Specification &amp; Demand</w:t>
      </w:r>
    </w:p>
    <w:p>
      <w:r>
        <w:t>Intent: detect_standardisation_of_skus_opportunity</w:t>
      </w:r>
    </w:p>
    <w:p>
      <w:r>
        <w:t>Description: Identify cost savings or value enhancement opportunities through 'Standardisation of SKUs' initiatives within the 'Specification &amp; Demand' category.</w:t>
      </w:r>
    </w:p>
    <w:p>
      <w:r>
        <w:t>Prompt Template:</w:t>
      </w:r>
    </w:p>
    <w:p>
      <w:pPr>
        <w:pStyle w:val="IntenseQuote"/>
      </w:pPr>
      <w:r>
        <w:t>Analyze procurement and commercial data related to 'Standardisation of SKUs' in the 'Specification &amp; Demand'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Buy-to-Order vs. Stocked Supply</w:t>
      </w:r>
    </w:p>
    <w:p>
      <w:r>
        <w:t>Category: Specification &amp; Demand</w:t>
      </w:r>
    </w:p>
    <w:p>
      <w:r>
        <w:t>Intent: detect_buy_to_order_vs._stocked_supply_opportunity</w:t>
      </w:r>
    </w:p>
    <w:p>
      <w:r>
        <w:t>Description: Identify cost savings or value enhancement opportunities through 'Buy-to-Order vs. Stocked Supply' initiatives within the 'Specification &amp; Demand' category.</w:t>
      </w:r>
    </w:p>
    <w:p>
      <w:r>
        <w:t>Prompt Template:</w:t>
      </w:r>
    </w:p>
    <w:p>
      <w:pPr>
        <w:pStyle w:val="IntenseQuote"/>
      </w:pPr>
      <w:r>
        <w:t>Analyze procurement and commercial data related to 'Buy-to-Order vs. Stocked Supply' in the 'Specification &amp; Demand'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Improved Payment Terms</w:t>
      </w:r>
    </w:p>
    <w:p>
      <w:r>
        <w:t>Category: Contractual &amp; Commercial Terms</w:t>
      </w:r>
    </w:p>
    <w:p>
      <w:r>
        <w:t>Intent: detect_improved_payment_terms_opportunity</w:t>
      </w:r>
    </w:p>
    <w:p>
      <w:r>
        <w:t>Description: Identify cost savings or value enhancement opportunities through 'Improved Payment Terms' initiatives within the 'Contractual &amp; Commercial Terms' category.</w:t>
      </w:r>
    </w:p>
    <w:p>
      <w:r>
        <w:t>Prompt Template:</w:t>
      </w:r>
    </w:p>
    <w:p>
      <w:pPr>
        <w:pStyle w:val="IntenseQuote"/>
      </w:pPr>
      <w:r>
        <w:t>Analyze procurement and commercial data related to 'Improved Payment Terms' in the 'Contractual &amp; Commercial Terms'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Reduced Minimum Order Quantities (MOQs)</w:t>
      </w:r>
    </w:p>
    <w:p>
      <w:r>
        <w:t>Category: Contractual &amp; Commercial Terms</w:t>
      </w:r>
    </w:p>
    <w:p>
      <w:r>
        <w:t>Intent: detect_reduced_minimum_order_quantities_(moqs)_opportunity</w:t>
      </w:r>
    </w:p>
    <w:p>
      <w:r>
        <w:t>Description: Identify cost savings or value enhancement opportunities through 'Reduced Minimum Order Quantities (MOQs)' initiatives within the 'Contractual &amp; Commercial Terms' category.</w:t>
      </w:r>
    </w:p>
    <w:p>
      <w:r>
        <w:t>Prompt Template:</w:t>
      </w:r>
    </w:p>
    <w:p>
      <w:pPr>
        <w:pStyle w:val="IntenseQuote"/>
      </w:pPr>
      <w:r>
        <w:t>Analyze procurement and commercial data related to 'Reduced Minimum Order Quantities (MOQs)' in the 'Contractual &amp; Commercial Terms'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Service Level Rebates</w:t>
      </w:r>
    </w:p>
    <w:p>
      <w:r>
        <w:t>Category: Contractual &amp; Commercial Terms</w:t>
      </w:r>
    </w:p>
    <w:p>
      <w:r>
        <w:t>Intent: detect_service_level_rebates_opportunity</w:t>
      </w:r>
    </w:p>
    <w:p>
      <w:r>
        <w:t>Description: Identify cost savings or value enhancement opportunities through 'Service Level Rebates' initiatives within the 'Contractual &amp; Commercial Terms' category.</w:t>
      </w:r>
    </w:p>
    <w:p>
      <w:r>
        <w:t>Prompt Template:</w:t>
      </w:r>
    </w:p>
    <w:p>
      <w:pPr>
        <w:pStyle w:val="IntenseQuote"/>
      </w:pPr>
      <w:r>
        <w:t>Analyze procurement and commercial data related to 'Service Level Rebates' in the 'Contractual &amp; Commercial Terms'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Volume Commitment Rebates</w:t>
      </w:r>
    </w:p>
    <w:p>
      <w:r>
        <w:t>Category: Contractual &amp; Commercial Terms</w:t>
      </w:r>
    </w:p>
    <w:p>
      <w:r>
        <w:t>Intent: detect_volume_commitment_rebates_opportunity</w:t>
      </w:r>
    </w:p>
    <w:p>
      <w:r>
        <w:t>Description: Identify cost savings or value enhancement opportunities through 'Volume Commitment Rebates' initiatives within the 'Contractual &amp; Commercial Terms' category.</w:t>
      </w:r>
    </w:p>
    <w:p>
      <w:r>
        <w:t>Prompt Template:</w:t>
      </w:r>
    </w:p>
    <w:p>
      <w:pPr>
        <w:pStyle w:val="IntenseQuote"/>
      </w:pPr>
      <w:r>
        <w:t>Analyze procurement and commercial data related to 'Volume Commitment Rebates' in the 'Contractual &amp; Commercial Terms'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Index Re-alignment or Re-basing</w:t>
      </w:r>
    </w:p>
    <w:p>
      <w:r>
        <w:t>Category: Contractual &amp; Commercial Terms</w:t>
      </w:r>
    </w:p>
    <w:p>
      <w:r>
        <w:t>Intent: detect_index_re_alignment_or_re_basing_opportunity</w:t>
      </w:r>
    </w:p>
    <w:p>
      <w:r>
        <w:t>Description: Identify cost savings or value enhancement opportunities through 'Index Re-alignment or Re-basing' initiatives within the 'Contractual &amp; Commercial Terms' category.</w:t>
      </w:r>
    </w:p>
    <w:p>
      <w:r>
        <w:t>Prompt Template:</w:t>
      </w:r>
    </w:p>
    <w:p>
      <w:pPr>
        <w:pStyle w:val="IntenseQuote"/>
      </w:pPr>
      <w:r>
        <w:t>Analyze procurement and commercial data related to 'Index Re-alignment or Re-basing' in the 'Contractual &amp; Commercial Terms'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Supplier Consolidation</w:t>
      </w:r>
    </w:p>
    <w:p>
      <w:r>
        <w:t>Category: Supplier Management &amp; Sourcing</w:t>
      </w:r>
    </w:p>
    <w:p>
      <w:r>
        <w:t>Intent: detect_supplier_consolidation_opportunity</w:t>
      </w:r>
    </w:p>
    <w:p>
      <w:r>
        <w:t>Description: Identify cost savings or value enhancement opportunities through 'Supplier Consolidation' initiatives within the 'Supplier Management &amp; Sourcing' category.</w:t>
      </w:r>
    </w:p>
    <w:p>
      <w:r>
        <w:t>Prompt Template:</w:t>
      </w:r>
    </w:p>
    <w:p>
      <w:pPr>
        <w:pStyle w:val="IntenseQuote"/>
      </w:pPr>
      <w:r>
        <w:t>Analyze procurement and commercial data related to 'Supplier Consolidation' in the 'Supplier Management &amp; Sourcing'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Offshoring/Low-Cost Country Sourcing</w:t>
      </w:r>
    </w:p>
    <w:p>
      <w:r>
        <w:t>Category: Supplier Management &amp; Sourcing</w:t>
      </w:r>
    </w:p>
    <w:p>
      <w:r>
        <w:t>Intent: detect_offshoring_low_cost_country_sourcing_opportunity</w:t>
      </w:r>
    </w:p>
    <w:p>
      <w:r>
        <w:t>Description: Identify cost savings or value enhancement opportunities through 'Offshoring/Low-Cost Country Sourcing' initiatives within the 'Supplier Management &amp; Sourcing' category.</w:t>
      </w:r>
    </w:p>
    <w:p>
      <w:r>
        <w:t>Prompt Template:</w:t>
      </w:r>
    </w:p>
    <w:p>
      <w:pPr>
        <w:pStyle w:val="IntenseQuote"/>
      </w:pPr>
      <w:r>
        <w:t>Analyze procurement and commercial data related to 'Offshoring/Low-Cost Country Sourcing' in the 'Supplier Management &amp; Sourcing'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Supplier Performance Improvement</w:t>
      </w:r>
    </w:p>
    <w:p>
      <w:r>
        <w:t>Category: Supplier Management &amp; Sourcing</w:t>
      </w:r>
    </w:p>
    <w:p>
      <w:r>
        <w:t>Intent: detect_supplier_performance_improvement_opportunity</w:t>
      </w:r>
    </w:p>
    <w:p>
      <w:r>
        <w:t>Description: Identify cost savings or value enhancement opportunities through 'Supplier Performance Improvement' initiatives within the 'Supplier Management &amp; Sourcing' category.</w:t>
      </w:r>
    </w:p>
    <w:p>
      <w:r>
        <w:t>Prompt Template:</w:t>
      </w:r>
    </w:p>
    <w:p>
      <w:pPr>
        <w:pStyle w:val="IntenseQuote"/>
      </w:pPr>
      <w:r>
        <w:t>Analyze procurement and commercial data related to 'Supplier Performance Improvement' in the 'Supplier Management &amp; Sourcing'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Insourcing/Outsourcing Decisions</w:t>
      </w:r>
    </w:p>
    <w:p>
      <w:r>
        <w:t>Category: Supplier Management &amp; Sourcing</w:t>
      </w:r>
    </w:p>
    <w:p>
      <w:r>
        <w:t>Intent: detect_insourcing_outsourcing_decisions_opportunity</w:t>
      </w:r>
    </w:p>
    <w:p>
      <w:r>
        <w:t>Description: Identify cost savings or value enhancement opportunities through 'Insourcing/Outsourcing Decisions' initiatives within the 'Supplier Management &amp; Sourcing' category.</w:t>
      </w:r>
    </w:p>
    <w:p>
      <w:r>
        <w:t>Prompt Template:</w:t>
      </w:r>
    </w:p>
    <w:p>
      <w:pPr>
        <w:pStyle w:val="IntenseQuote"/>
      </w:pPr>
      <w:r>
        <w:t>Analyze procurement and commercial data related to 'Insourcing/Outsourcing Decisions' in the 'Supplier Management &amp; Sourcing'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Multi-Sourcing to Reduce Dependency</w:t>
      </w:r>
    </w:p>
    <w:p>
      <w:r>
        <w:t>Category: Supplier Management &amp; Sourcing</w:t>
      </w:r>
    </w:p>
    <w:p>
      <w:r>
        <w:t>Intent: detect_multi_sourcing_to_reduce_dependency_opportunity</w:t>
      </w:r>
    </w:p>
    <w:p>
      <w:r>
        <w:t>Description: Identify cost savings or value enhancement opportunities through 'Multi-Sourcing to Reduce Dependency' initiatives within the 'Supplier Management &amp; Sourcing' category.</w:t>
      </w:r>
    </w:p>
    <w:p>
      <w:r>
        <w:t>Prompt Template:</w:t>
      </w:r>
    </w:p>
    <w:p>
      <w:pPr>
        <w:pStyle w:val="IntenseQuote"/>
      </w:pPr>
      <w:r>
        <w:t>Analyze procurement and commercial data related to 'Multi-Sourcing to Reduce Dependency' in the 'Supplier Management &amp; Sourcing'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Automation of Purchase-to-Pay (P2P)</w:t>
      </w:r>
    </w:p>
    <w:p>
      <w:r>
        <w:t>Category: Process &amp; Operational Efficiency</w:t>
      </w:r>
    </w:p>
    <w:p>
      <w:r>
        <w:t>Intent: detect_automation_of_purchase_to_pay_(p2p)_opportunity</w:t>
      </w:r>
    </w:p>
    <w:p>
      <w:r>
        <w:t>Description: Identify cost savings or value enhancement opportunities through 'Automation of Purchase-to-Pay (P2P)' initiatives within the 'Process &amp; Operational Efficiency' category.</w:t>
      </w:r>
    </w:p>
    <w:p>
      <w:r>
        <w:t>Prompt Template:</w:t>
      </w:r>
    </w:p>
    <w:p>
      <w:pPr>
        <w:pStyle w:val="IntenseQuote"/>
      </w:pPr>
      <w:r>
        <w:t>Analyze procurement and commercial data related to 'Automation of Purchase-to-Pay (P2P)' in the 'Process &amp; Operational Efficiency'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Improved Forecasting Accuracy</w:t>
      </w:r>
    </w:p>
    <w:p>
      <w:r>
        <w:t>Category: Process &amp; Operational Efficiency</w:t>
      </w:r>
    </w:p>
    <w:p>
      <w:r>
        <w:t>Intent: detect_improved_forecasting_accuracy_opportunity</w:t>
      </w:r>
    </w:p>
    <w:p>
      <w:r>
        <w:t>Description: Identify cost savings or value enhancement opportunities through 'Improved Forecasting Accuracy' initiatives within the 'Process &amp; Operational Efficiency' category.</w:t>
      </w:r>
    </w:p>
    <w:p>
      <w:r>
        <w:t>Prompt Template:</w:t>
      </w:r>
    </w:p>
    <w:p>
      <w:pPr>
        <w:pStyle w:val="IntenseQuote"/>
      </w:pPr>
      <w:r>
        <w:t>Analyze procurement and commercial data related to 'Improved Forecasting Accuracy' in the 'Process &amp; Operational Efficiency'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Just-In-Time Deliveries</w:t>
      </w:r>
    </w:p>
    <w:p>
      <w:r>
        <w:t>Category: Process &amp; Operational Efficiency</w:t>
      </w:r>
    </w:p>
    <w:p>
      <w:r>
        <w:t>Intent: detect_just_in_time_deliveries_opportunity</w:t>
      </w:r>
    </w:p>
    <w:p>
      <w:r>
        <w:t>Description: Identify cost savings or value enhancement opportunities through 'Just-In-Time Deliveries' initiatives within the 'Process &amp; Operational Efficiency' category.</w:t>
      </w:r>
    </w:p>
    <w:p>
      <w:r>
        <w:t>Prompt Template:</w:t>
      </w:r>
    </w:p>
    <w:p>
      <w:pPr>
        <w:pStyle w:val="IntenseQuote"/>
      </w:pPr>
      <w:r>
        <w:t>Analyze procurement and commercial data related to 'Just-In-Time Deliveries' in the 'Process &amp; Operational Efficiency'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Use of Framework Agreements</w:t>
      </w:r>
    </w:p>
    <w:p>
      <w:r>
        <w:t>Category: Process &amp; Operational Efficiency</w:t>
      </w:r>
    </w:p>
    <w:p>
      <w:r>
        <w:t>Intent: detect_use_of_framework_agreements_opportunity</w:t>
      </w:r>
    </w:p>
    <w:p>
      <w:r>
        <w:t>Description: Identify cost savings or value enhancement opportunities through 'Use of Framework Agreements' initiatives within the 'Process &amp; Operational Efficiency' category.</w:t>
      </w:r>
    </w:p>
    <w:p>
      <w:r>
        <w:t>Prompt Template:</w:t>
      </w:r>
    </w:p>
    <w:p>
      <w:pPr>
        <w:pStyle w:val="IntenseQuote"/>
      </w:pPr>
      <w:r>
        <w:t>Analyze procurement and commercial data related to 'Use of Framework Agreements' in the 'Process &amp; Operational Efficiency'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Eliminating Non-Value Add Steps</w:t>
      </w:r>
    </w:p>
    <w:p>
      <w:r>
        <w:t>Category: Process &amp; Operational Efficiency</w:t>
      </w:r>
    </w:p>
    <w:p>
      <w:r>
        <w:t>Intent: detect_eliminating_non_value_add_steps_opportunity</w:t>
      </w:r>
    </w:p>
    <w:p>
      <w:r>
        <w:t>Description: Identify cost savings or value enhancement opportunities through 'Eliminating Non-Value Add Steps' initiatives within the 'Process &amp; Operational Efficiency' category.</w:t>
      </w:r>
    </w:p>
    <w:p>
      <w:r>
        <w:t>Prompt Template:</w:t>
      </w:r>
    </w:p>
    <w:p>
      <w:pPr>
        <w:pStyle w:val="IntenseQuote"/>
      </w:pPr>
      <w:r>
        <w:t>Analyze procurement and commercial data related to 'Eliminating Non-Value Add Steps' in the 'Process &amp; Operational Efficiency'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Waste Reduction in Supply Chain</w:t>
      </w:r>
    </w:p>
    <w:p>
      <w:r>
        <w:t>Category: Sustainability &amp; ESG</w:t>
      </w:r>
    </w:p>
    <w:p>
      <w:r>
        <w:t>Intent: detect_waste_reduction_in_supply_chain_opportunity</w:t>
      </w:r>
    </w:p>
    <w:p>
      <w:r>
        <w:t>Description: Identify cost savings or value enhancement opportunities through 'Waste Reduction in Supply Chain' initiatives within the 'Sustainability &amp; ESG' category.</w:t>
      </w:r>
    </w:p>
    <w:p>
      <w:r>
        <w:t>Prompt Template:</w:t>
      </w:r>
    </w:p>
    <w:p>
      <w:pPr>
        <w:pStyle w:val="IntenseQuote"/>
      </w:pPr>
      <w:r>
        <w:t>Analyze procurement and commercial data related to 'Waste Reduction in Supply Chain' in the 'Sustainability &amp; ESG'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Switch to Sustainable Materials</w:t>
      </w:r>
    </w:p>
    <w:p>
      <w:r>
        <w:t>Category: Sustainability &amp; ESG</w:t>
      </w:r>
    </w:p>
    <w:p>
      <w:r>
        <w:t>Intent: detect_switch_to_sustainable_materials_opportunity</w:t>
      </w:r>
    </w:p>
    <w:p>
      <w:r>
        <w:t>Description: Identify cost savings or value enhancement opportunities through 'Switch to Sustainable Materials' initiatives within the 'Sustainability &amp; ESG' category.</w:t>
      </w:r>
    </w:p>
    <w:p>
      <w:r>
        <w:t>Prompt Template:</w:t>
      </w:r>
    </w:p>
    <w:p>
      <w:pPr>
        <w:pStyle w:val="IntenseQuote"/>
      </w:pPr>
      <w:r>
        <w:t>Analyze procurement and commercial data related to 'Switch to Sustainable Materials' in the 'Sustainability &amp; ESG'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Carbon Cost Avoidance</w:t>
      </w:r>
    </w:p>
    <w:p>
      <w:r>
        <w:t>Category: Sustainability &amp; ESG</w:t>
      </w:r>
    </w:p>
    <w:p>
      <w:r>
        <w:t>Intent: detect_carbon_cost_avoidance_opportunity</w:t>
      </w:r>
    </w:p>
    <w:p>
      <w:r>
        <w:t>Description: Identify cost savings or value enhancement opportunities through 'Carbon Cost Avoidance' initiatives within the 'Sustainability &amp; ESG' category.</w:t>
      </w:r>
    </w:p>
    <w:p>
      <w:r>
        <w:t>Prompt Template:</w:t>
      </w:r>
    </w:p>
    <w:p>
      <w:pPr>
        <w:pStyle w:val="IntenseQuote"/>
      </w:pPr>
      <w:r>
        <w:t>Analyze procurement and commercial data related to 'Carbon Cost Avoidance' in the 'Sustainability &amp; ESG'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Supplier ESG Incentives</w:t>
      </w:r>
    </w:p>
    <w:p>
      <w:r>
        <w:t>Category: Sustainability &amp; ESG</w:t>
      </w:r>
    </w:p>
    <w:p>
      <w:r>
        <w:t>Intent: detect_supplier_esg_incentives_opportunity</w:t>
      </w:r>
    </w:p>
    <w:p>
      <w:r>
        <w:t>Description: Identify cost savings or value enhancement opportunities through 'Supplier ESG Incentives' initiatives within the 'Sustainability &amp; ESG' category.</w:t>
      </w:r>
    </w:p>
    <w:p>
      <w:r>
        <w:t>Prompt Template:</w:t>
      </w:r>
    </w:p>
    <w:p>
      <w:pPr>
        <w:pStyle w:val="IntenseQuote"/>
      </w:pPr>
      <w:r>
        <w:t>Analyze procurement and commercial data related to 'Supplier ESG Incentives' in the 'Sustainability &amp; ESG'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Product Life Extension Initiatives</w:t>
      </w:r>
    </w:p>
    <w:p>
      <w:r>
        <w:t>Category: Sustainability &amp; ESG</w:t>
      </w:r>
    </w:p>
    <w:p>
      <w:r>
        <w:t>Intent: detect_product_life_extension_initiatives_opportunity</w:t>
      </w:r>
    </w:p>
    <w:p>
      <w:r>
        <w:t>Description: Identify cost savings or value enhancement opportunities through 'Product Life Extension Initiatives' initiatives within the 'Sustainability &amp; ESG' category.</w:t>
      </w:r>
    </w:p>
    <w:p>
      <w:r>
        <w:t>Prompt Template:</w:t>
      </w:r>
    </w:p>
    <w:p>
      <w:pPr>
        <w:pStyle w:val="IntenseQuote"/>
      </w:pPr>
      <w:r>
        <w:t>Analyze procurement and commercial data related to 'Product Life Extension Initiatives' in the 'Sustainability &amp; ESG'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Contract Compliance Enforcement</w:t>
      </w:r>
    </w:p>
    <w:p>
      <w:r>
        <w:t>Category: Compliance &amp; Risk</w:t>
      </w:r>
    </w:p>
    <w:p>
      <w:r>
        <w:t>Intent: detect_contract_compliance_enforcement_opportunity</w:t>
      </w:r>
    </w:p>
    <w:p>
      <w:r>
        <w:t>Description: Identify cost savings or value enhancement opportunities through 'Contract Compliance Enforcement' initiatives within the 'Compliance &amp; Risk' category.</w:t>
      </w:r>
    </w:p>
    <w:p>
      <w:r>
        <w:t>Prompt Template:</w:t>
      </w:r>
    </w:p>
    <w:p>
      <w:pPr>
        <w:pStyle w:val="IntenseQuote"/>
      </w:pPr>
      <w:r>
        <w:t>Analyze procurement and commercial data related to 'Contract Compliance Enforcement' in the 'Compliance &amp; Risk'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Spend Under Management Expansion</w:t>
      </w:r>
    </w:p>
    <w:p>
      <w:r>
        <w:t>Category: Compliance &amp; Risk</w:t>
      </w:r>
    </w:p>
    <w:p>
      <w:r>
        <w:t>Intent: detect_spend_under_management_expansion_opportunity</w:t>
      </w:r>
    </w:p>
    <w:p>
      <w:r>
        <w:t>Description: Identify cost savings or value enhancement opportunities through 'Spend Under Management Expansion' initiatives within the 'Compliance &amp; Risk' category.</w:t>
      </w:r>
    </w:p>
    <w:p>
      <w:r>
        <w:t>Prompt Template:</w:t>
      </w:r>
    </w:p>
    <w:p>
      <w:pPr>
        <w:pStyle w:val="IntenseQuote"/>
      </w:pPr>
      <w:r>
        <w:t>Analyze procurement and commercial data related to 'Spend Under Management Expansion' in the 'Compliance &amp; Risk'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Regulatory Change Leverage</w:t>
      </w:r>
    </w:p>
    <w:p>
      <w:r>
        <w:t>Category: Compliance &amp; Risk</w:t>
      </w:r>
    </w:p>
    <w:p>
      <w:r>
        <w:t>Intent: detect_regulatory_change_leverage_opportunity</w:t>
      </w:r>
    </w:p>
    <w:p>
      <w:r>
        <w:t>Description: Identify cost savings or value enhancement opportunities through 'Regulatory Change Leverage' initiatives within the 'Compliance &amp; Risk' category.</w:t>
      </w:r>
    </w:p>
    <w:p>
      <w:r>
        <w:t>Prompt Template:</w:t>
      </w:r>
    </w:p>
    <w:p>
      <w:pPr>
        <w:pStyle w:val="IntenseQuote"/>
      </w:pPr>
      <w:r>
        <w:t>Analyze procurement and commercial data related to 'Regulatory Change Leverage' in the 'Compliance &amp; Risk'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Third-Party Risk Insurance Review</w:t>
      </w:r>
    </w:p>
    <w:p>
      <w:r>
        <w:t>Category: Compliance &amp; Risk</w:t>
      </w:r>
    </w:p>
    <w:p>
      <w:r>
        <w:t>Intent: detect_third_party_risk_insurance_review_opportunity</w:t>
      </w:r>
    </w:p>
    <w:p>
      <w:r>
        <w:t>Description: Identify cost savings or value enhancement opportunities through 'Third-Party Risk Insurance Review' initiatives within the 'Compliance &amp; Risk' category.</w:t>
      </w:r>
    </w:p>
    <w:p>
      <w:r>
        <w:t>Prompt Template:</w:t>
      </w:r>
    </w:p>
    <w:p>
      <w:pPr>
        <w:pStyle w:val="IntenseQuote"/>
      </w:pPr>
      <w:r>
        <w:t>Analyze procurement and commercial data related to 'Third-Party Risk Insurance Review' in the 'Compliance &amp; Risk'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eProcurement Tool Adoption</w:t>
      </w:r>
    </w:p>
    <w:p>
      <w:r>
        <w:t>Category: Digital &amp; Technology</w:t>
      </w:r>
    </w:p>
    <w:p>
      <w:r>
        <w:t>Intent: detect_eprocurement_tool_adoption_opportunity</w:t>
      </w:r>
    </w:p>
    <w:p>
      <w:r>
        <w:t>Description: Identify cost savings or value enhancement opportunities through 'eProcurement Tool Adoption' initiatives within the 'Digital &amp; Technology' category.</w:t>
      </w:r>
    </w:p>
    <w:p>
      <w:r>
        <w:t>Prompt Template:</w:t>
      </w:r>
    </w:p>
    <w:p>
      <w:pPr>
        <w:pStyle w:val="IntenseQuote"/>
      </w:pPr>
      <w:r>
        <w:t>Analyze procurement and commercial data related to 'eProcurement Tool Adoption' in the 'Digital &amp; Technology'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Analytics-Driven Price Intelligence</w:t>
      </w:r>
    </w:p>
    <w:p>
      <w:r>
        <w:t>Category: Digital &amp; Technology</w:t>
      </w:r>
    </w:p>
    <w:p>
      <w:r>
        <w:t>Intent: detect_analytics_driven_price_intelligence_opportunity</w:t>
      </w:r>
    </w:p>
    <w:p>
      <w:r>
        <w:t>Description: Identify cost savings or value enhancement opportunities through 'Analytics-Driven Price Intelligence' initiatives within the 'Digital &amp; Technology' category.</w:t>
      </w:r>
    </w:p>
    <w:p>
      <w:r>
        <w:t>Prompt Template:</w:t>
      </w:r>
    </w:p>
    <w:p>
      <w:pPr>
        <w:pStyle w:val="IntenseQuote"/>
      </w:pPr>
      <w:r>
        <w:t>Analyze procurement and commercial data related to 'Analytics-Driven Price Intelligence' in the 'Digital &amp; Technology'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Predictive Demand Analytics</w:t>
      </w:r>
    </w:p>
    <w:p>
      <w:r>
        <w:t>Category: Digital &amp; Technology</w:t>
      </w:r>
    </w:p>
    <w:p>
      <w:r>
        <w:t>Intent: detect_predictive_demand_analytics_opportunity</w:t>
      </w:r>
    </w:p>
    <w:p>
      <w:r>
        <w:t>Description: Identify cost savings or value enhancement opportunities through 'Predictive Demand Analytics' initiatives within the 'Digital &amp; Technology' category.</w:t>
      </w:r>
    </w:p>
    <w:p>
      <w:r>
        <w:t>Prompt Template:</w:t>
      </w:r>
    </w:p>
    <w:p>
      <w:pPr>
        <w:pStyle w:val="IntenseQuote"/>
      </w:pPr>
      <w:r>
        <w:t>Analyze procurement and commercial data related to 'Predictive Demand Analytics' in the 'Digital &amp; Technology'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Blockchain for Transparency</w:t>
      </w:r>
    </w:p>
    <w:p>
      <w:r>
        <w:t>Category: Digital &amp; Technology</w:t>
      </w:r>
    </w:p>
    <w:p>
      <w:r>
        <w:t>Intent: detect_blockchain_for_transparency_opportunity</w:t>
      </w:r>
    </w:p>
    <w:p>
      <w:r>
        <w:t>Description: Identify cost savings or value enhancement opportunities through 'Blockchain for Transparency' initiatives within the 'Digital &amp; Technology' category.</w:t>
      </w:r>
    </w:p>
    <w:p>
      <w:r>
        <w:t>Prompt Template:</w:t>
      </w:r>
    </w:p>
    <w:p>
      <w:pPr>
        <w:pStyle w:val="IntenseQuote"/>
      </w:pPr>
      <w:r>
        <w:t>Analyze procurement and commercial data related to 'Blockchain for Transparency' in the 'Digital &amp; Technology'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AI-Based Contract Analysis</w:t>
      </w:r>
    </w:p>
    <w:p>
      <w:r>
        <w:t>Category: Digital &amp; Technology</w:t>
      </w:r>
    </w:p>
    <w:p>
      <w:r>
        <w:t>Intent: detect_ai_based_contract_analysis_opportunity</w:t>
      </w:r>
    </w:p>
    <w:p>
      <w:r>
        <w:t>Description: Identify cost savings or value enhancement opportunities through 'AI-Based Contract Analysis' initiatives within the 'Digital &amp; Technology' category.</w:t>
      </w:r>
    </w:p>
    <w:p>
      <w:r>
        <w:t>Prompt Template:</w:t>
      </w:r>
    </w:p>
    <w:p>
      <w:pPr>
        <w:pStyle w:val="IntenseQuote"/>
      </w:pPr>
      <w:r>
        <w:t>Analyze procurement and commercial data related to 'AI-Based Contract Analysis' in the 'Digital &amp; Technology'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Supplier Innovation Partnerships</w:t>
      </w:r>
    </w:p>
    <w:p>
      <w:r>
        <w:t>Category: Supplier Innovation</w:t>
      </w:r>
    </w:p>
    <w:p>
      <w:r>
        <w:t>Intent: detect_supplier_innovation_partnerships_opportunity</w:t>
      </w:r>
    </w:p>
    <w:p>
      <w:r>
        <w:t>Description: Identify cost savings or value enhancement opportunities through 'Supplier Innovation Partnerships' initiatives within the 'Supplier Innovation' category.</w:t>
      </w:r>
    </w:p>
    <w:p>
      <w:r>
        <w:t>Prompt Template:</w:t>
      </w:r>
    </w:p>
    <w:p>
      <w:pPr>
        <w:pStyle w:val="IntenseQuote"/>
      </w:pPr>
      <w:r>
        <w:t>Analyze procurement and commercial data related to 'Supplier Innovation Partnerships' in the 'Supplier Innovation'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Joint R&amp;D for Custom Components</w:t>
      </w:r>
    </w:p>
    <w:p>
      <w:r>
        <w:t>Category: Supplier Innovation</w:t>
      </w:r>
    </w:p>
    <w:p>
      <w:r>
        <w:t>Intent: detect_joint_r&amp;d_for_custom_components_opportunity</w:t>
      </w:r>
    </w:p>
    <w:p>
      <w:r>
        <w:t>Description: Identify cost savings or value enhancement opportunities through 'Joint R&amp;D for Custom Components' initiatives within the 'Supplier Innovation' category.</w:t>
      </w:r>
    </w:p>
    <w:p>
      <w:r>
        <w:t>Prompt Template:</w:t>
      </w:r>
    </w:p>
    <w:p>
      <w:pPr>
        <w:pStyle w:val="IntenseQuote"/>
      </w:pPr>
      <w:r>
        <w:t>Analyze procurement and commercial data related to 'Joint R&amp;D for Custom Components' in the 'Supplier Innovation'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VMI (Vendor Managed Inventory)</w:t>
      </w:r>
    </w:p>
    <w:p>
      <w:r>
        <w:t>Category: Supplier Innovation</w:t>
      </w:r>
    </w:p>
    <w:p>
      <w:r>
        <w:t>Intent: detect_vmi_(vendor_managed_inventory)_opportunity</w:t>
      </w:r>
    </w:p>
    <w:p>
      <w:r>
        <w:t>Description: Identify cost savings or value enhancement opportunities through 'VMI (Vendor Managed Inventory)' initiatives within the 'Supplier Innovation' category.</w:t>
      </w:r>
    </w:p>
    <w:p>
      <w:r>
        <w:t>Prompt Template:</w:t>
      </w:r>
    </w:p>
    <w:p>
      <w:pPr>
        <w:pStyle w:val="IntenseQuote"/>
      </w:pPr>
      <w:r>
        <w:t>Analyze procurement and commercial data related to 'VMI (Vendor Managed Inventory)' in the 'Supplier Innovation'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Collaborative Demand Planning</w:t>
      </w:r>
    </w:p>
    <w:p>
      <w:r>
        <w:t>Category: Supplier Innovation</w:t>
      </w:r>
    </w:p>
    <w:p>
      <w:r>
        <w:t>Intent: detect_collaborative_demand_planning_opportunity</w:t>
      </w:r>
    </w:p>
    <w:p>
      <w:r>
        <w:t>Description: Identify cost savings or value enhancement opportunities through 'Collaborative Demand Planning' initiatives within the 'Supplier Innovation' category.</w:t>
      </w:r>
    </w:p>
    <w:p>
      <w:r>
        <w:t>Prompt Template:</w:t>
      </w:r>
    </w:p>
    <w:p>
      <w:pPr>
        <w:pStyle w:val="IntenseQuote"/>
      </w:pPr>
      <w:r>
        <w:t>Analyze procurement and commercial data related to 'Collaborative Demand Planning' in the 'Supplier Innovation'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Category Reclassification</w:t>
      </w:r>
    </w:p>
    <w:p>
      <w:r>
        <w:t>Category: Category Strategy</w:t>
      </w:r>
    </w:p>
    <w:p>
      <w:r>
        <w:t>Intent: detect_category_reclassification_opportunity</w:t>
      </w:r>
    </w:p>
    <w:p>
      <w:r>
        <w:t>Description: Identify cost savings or value enhancement opportunities through 'Category Reclassification' initiatives within the 'Category Strategy' category.</w:t>
      </w:r>
    </w:p>
    <w:p>
      <w:r>
        <w:t>Prompt Template:</w:t>
      </w:r>
    </w:p>
    <w:p>
      <w:pPr>
        <w:pStyle w:val="IntenseQuote"/>
      </w:pPr>
      <w:r>
        <w:t>Analyze procurement and commercial data related to 'Category Reclassification' in the 'Category Strategy'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p>
      <w:pPr>
        <w:pStyle w:val="Heading2"/>
      </w:pPr>
      <w:r>
        <w:t>Leverage Consortia or Group Buying</w:t>
      </w:r>
    </w:p>
    <w:p>
      <w:r>
        <w:t>Category: Category Strategy</w:t>
      </w:r>
    </w:p>
    <w:p>
      <w:r>
        <w:t>Intent: detect_leverage_consortia_or_group_buying_opportunity</w:t>
      </w:r>
    </w:p>
    <w:p>
      <w:r>
        <w:t>Description: Identify cost savings or value enhancement opportunities through 'Leverage Consortia or Group Buying' initiatives within the 'Category Strategy' category.</w:t>
      </w:r>
    </w:p>
    <w:p>
      <w:r>
        <w:t>Prompt Template:</w:t>
      </w:r>
    </w:p>
    <w:p>
      <w:pPr>
        <w:pStyle w:val="IntenseQuote"/>
      </w:pPr>
      <w:r>
        <w:t>Analyze procurement and commercial data related to 'Leverage Consortia or Group Buying' in the 'Category Strategy' category. Evaluate contracts, spend, pricing, and supplier behavior to determine if there is an opportunity for cost reduction or improved efficiency. If the opportunity is viable, estimate the potential financial benefit and suggest a course of action.</w:t>
      </w:r>
    </w:p>
    <w:p>
      <w:r>
        <w:t>Variables: category, supplier, item, contract_terms, pricing, volume, time_period, benchmark</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1CD1BEC1007E1469EFD48B0B7D5BFA2" ma:contentTypeVersion="10" ma:contentTypeDescription="Create a new document." ma:contentTypeScope="" ma:versionID="f4ed2f8e85bcb63ed4a45be32fcf0af1">
  <xsd:schema xmlns:xsd="http://www.w3.org/2001/XMLSchema" xmlns:xs="http://www.w3.org/2001/XMLSchema" xmlns:p="http://schemas.microsoft.com/office/2006/metadata/properties" xmlns:ns2="7374e2ad-90c5-41fd-a998-011aaae8d148" xmlns:ns3="66e99abc-29ec-44c5-b05d-8ae112ecdef3" targetNamespace="http://schemas.microsoft.com/office/2006/metadata/properties" ma:root="true" ma:fieldsID="bb74aa899446d44aa64f23b601df069b" ns2:_="" ns3:_="">
    <xsd:import namespace="7374e2ad-90c5-41fd-a998-011aaae8d148"/>
    <xsd:import namespace="66e99abc-29ec-44c5-b05d-8ae112ecde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4e2ad-90c5-41fd-a998-011aaae8d1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9f11023-205a-464d-82ad-bdf39e251a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e99abc-29ec-44c5-b05d-8ae112ecde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ff9ace2-583e-4110-82bd-845ac463507f}" ma:internalName="TaxCatchAll" ma:showField="CatchAllData" ma:web="66e99abc-29ec-44c5-b05d-8ae112ecde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6e99abc-29ec-44c5-b05d-8ae112ecdef3" xsi:nil="true"/>
    <lcf76f155ced4ddcb4097134ff3c332f xmlns="7374e2ad-90c5-41fd-a998-011aaae8d14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A18228FF-D96C-4E88-94E3-A3C2CCC3F3C9}"/>
</file>

<file path=customXml/itemProps3.xml><?xml version="1.0" encoding="utf-8"?>
<ds:datastoreItem xmlns:ds="http://schemas.openxmlformats.org/officeDocument/2006/customXml" ds:itemID="{B54D9D42-A9C6-43D6-B80E-DD8026AEE422}"/>
</file>

<file path=customXml/itemProps4.xml><?xml version="1.0" encoding="utf-8"?>
<ds:datastoreItem xmlns:ds="http://schemas.openxmlformats.org/officeDocument/2006/customXml" ds:itemID="{E2043FB1-6348-4804-8FBE-B6ED261D040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0x01010041CD1BEC1007E1469EFD48B0B7D5BFA2</vt:lpwstr>
  </property>
</Properties>
</file>